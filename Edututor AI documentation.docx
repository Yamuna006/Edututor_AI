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BB9F0" w14:textId="77777777" w:rsidR="001C33B7" w:rsidRDefault="004303EE">
      <w:pPr>
        <w:pStyle w:val="Heading1"/>
      </w:pPr>
      <w:bookmarkStart w:id="0" w:name="_GoBack"/>
      <w:bookmarkEnd w:id="0"/>
      <w:r>
        <w:t>EduTutor AI Project Documentation</w:t>
      </w:r>
    </w:p>
    <w:p w14:paraId="08A8E357" w14:textId="77777777" w:rsidR="001C33B7" w:rsidRDefault="004303EE">
      <w:pPr>
        <w:pStyle w:val="Heading2"/>
      </w:pPr>
      <w:r>
        <w:t>1. Introduction</w:t>
      </w:r>
    </w:p>
    <w:p w14:paraId="52262818" w14:textId="2CA5D35B" w:rsidR="001C33B7" w:rsidRDefault="004303EE">
      <w:r>
        <w:t>Project Title: EduTutor AI – Personalized Education Platform Using IBM Watsonx &amp; Granite LLM</w:t>
      </w:r>
      <w:r>
        <w:br/>
        <w:t>Team Members:</w:t>
      </w:r>
      <w:r>
        <w:br/>
        <w:t xml:space="preserve">- </w:t>
      </w:r>
      <w:r w:rsidR="001A6273">
        <w:t>Yamuna M</w:t>
      </w:r>
      <w:r>
        <w:br/>
        <w:t xml:space="preserve">- </w:t>
      </w:r>
      <w:r w:rsidR="001A6273">
        <w:t>Nivetha S</w:t>
      </w:r>
      <w:r>
        <w:br/>
        <w:t xml:space="preserve">- </w:t>
      </w:r>
      <w:r w:rsidR="009A74FD">
        <w:t>Yamini K</w:t>
      </w:r>
      <w:r>
        <w:br/>
      </w:r>
    </w:p>
    <w:p w14:paraId="1CDCEFFF" w14:textId="77777777" w:rsidR="001C33B7" w:rsidRDefault="004303EE">
      <w:pPr>
        <w:pStyle w:val="Heading2"/>
      </w:pPr>
      <w:r>
        <w:t>2. Project Overview</w:t>
      </w:r>
    </w:p>
    <w:p w14:paraId="62EFC3DB" w14:textId="77777777" w:rsidR="001C33B7" w:rsidRDefault="004303EE">
      <w:r>
        <w:t>Purpose:</w:t>
      </w:r>
      <w:r>
        <w:br/>
        <w:t>EduTutor AI is an AI-powered personalized education platform that revolutionizes the way students learn and educators assess progress. It provides dynamic quiz generation, student evaluation, Google Classroom integration, and real-time feedback—all powered by IBM Watsonx and Granite foundation models. Designed with modular architecture, this platform streamlines personalized education and enhances learning outcomes for students across academic levels.</w:t>
      </w:r>
      <w:r>
        <w:br/>
      </w:r>
      <w:r>
        <w:br/>
        <w:t>Features:</w:t>
      </w:r>
      <w:r>
        <w:br/>
        <w:t>- Dynamic Quiz Generation: AI-driven quizzes using Granite LLM.</w:t>
      </w:r>
      <w:r>
        <w:br/>
        <w:t>- Student Evaluation &amp; Feedback: Real-time assessment and instant feedback.</w:t>
      </w:r>
      <w:r>
        <w:br/>
        <w:t>- Educator Dashboard: Insights, quiz history, and performance tracking.</w:t>
      </w:r>
      <w:r>
        <w:br/>
        <w:t>- Google Classroom Integration: Seamless synchronization with courses.</w:t>
      </w:r>
      <w:r>
        <w:br/>
        <w:t>- Adaptive Quizzing: Personalized difficulty based on diagnostic tests.</w:t>
      </w:r>
    </w:p>
    <w:p w14:paraId="23398792" w14:textId="77777777" w:rsidR="001C33B7" w:rsidRDefault="004303EE">
      <w:pPr>
        <w:pStyle w:val="Heading2"/>
      </w:pPr>
      <w:r>
        <w:t>3. Use Case Scenarios</w:t>
      </w:r>
    </w:p>
    <w:p w14:paraId="7112ABCD" w14:textId="77777777" w:rsidR="001C33B7" w:rsidRDefault="004303EE">
      <w:r>
        <w:t>Scenario 1: Personalized Learning Experience</w:t>
      </w:r>
      <w:r>
        <w:br/>
        <w:t>Students sync courses via Google Classroom, receive AI-generated quizzes, and get instant feedback.</w:t>
      </w:r>
      <w:r>
        <w:br/>
      </w:r>
      <w:r>
        <w:br/>
        <w:t>Scenario 2: Educator Dashboard &amp; Performance Insights</w:t>
      </w:r>
      <w:r>
        <w:br/>
        <w:t>Educators view quiz history, scores, last topics attempted, and insights via Pinecone vector database.</w:t>
      </w:r>
      <w:r>
        <w:br/>
      </w:r>
      <w:r>
        <w:br/>
        <w:t>Scenario 3: Diagnostic Testing and Adaptive Quizzing</w:t>
      </w:r>
      <w:r>
        <w:br/>
        <w:t>Students take a diagnostic test generated by IBM Watsonx; difficulty adapts accordingly.</w:t>
      </w:r>
      <w:r>
        <w:br/>
      </w:r>
      <w:r>
        <w:br/>
        <w:t>Scenario 4: Google Classroom Integration</w:t>
      </w:r>
      <w:r>
        <w:br/>
        <w:t>Seamless syncing of student data, subjects, and classes for auto quiz generation.</w:t>
      </w:r>
    </w:p>
    <w:p w14:paraId="7455C76A" w14:textId="77777777" w:rsidR="001C33B7" w:rsidRDefault="004303EE">
      <w:pPr>
        <w:pStyle w:val="Heading2"/>
      </w:pPr>
      <w:r>
        <w:t>4. Architecture</w:t>
      </w:r>
    </w:p>
    <w:p w14:paraId="19D01596" w14:textId="77777777" w:rsidR="001C33B7" w:rsidRDefault="004303EE">
      <w:r>
        <w:t>- Frontend (React/Streamlit): Interactive UI with dashboards &amp; quizzes.</w:t>
      </w:r>
      <w:r>
        <w:br/>
        <w:t>- Backend (FastAPI): RESTful APIs for quizzes, feedback, authentication.</w:t>
      </w:r>
      <w:r>
        <w:br/>
        <w:t>- LLM Integration (IBM Watsonx &amp; Granite): Quiz generation &amp; adaptive feedback.</w:t>
      </w:r>
      <w:r>
        <w:br/>
        <w:t>- Vector Database (Pinecone): Stores quiz data &amp; performance insights.</w:t>
      </w:r>
      <w:r>
        <w:br/>
        <w:t>- Modular Architecture: Enables scalability &amp; flexible updates.</w:t>
      </w:r>
    </w:p>
    <w:p w14:paraId="5ED8DA81" w14:textId="77777777" w:rsidR="001C33B7" w:rsidRDefault="004303EE">
      <w:pPr>
        <w:pStyle w:val="Heading2"/>
      </w:pPr>
      <w:r>
        <w:t>5. Setup Instructions</w:t>
      </w:r>
    </w:p>
    <w:p w14:paraId="40437DDA" w14:textId="77777777" w:rsidR="001C33B7" w:rsidRDefault="004303EE">
      <w:r>
        <w:t>Prerequisites:</w:t>
      </w:r>
      <w:r>
        <w:br/>
        <w:t>- Python 3.9+</w:t>
      </w:r>
      <w:r>
        <w:br/>
        <w:t>- FastAPI, Streamlit/React</w:t>
      </w:r>
      <w:r>
        <w:br/>
        <w:t>- IBM Watsonx &amp; Pinecone API keys</w:t>
      </w:r>
      <w:r>
        <w:br/>
        <w:t>- Pandas, scikit-learn, matplotlib</w:t>
      </w:r>
      <w:r>
        <w:br/>
      </w:r>
      <w:r>
        <w:br/>
        <w:t>Installation Process:</w:t>
      </w:r>
      <w:r>
        <w:br/>
        <w:t>1. Clone repository</w:t>
      </w:r>
      <w:r>
        <w:br/>
        <w:t>2. Install dependencies from requirements.txt</w:t>
      </w:r>
      <w:r>
        <w:br/>
        <w:t>3. Configure API credentials in .env</w:t>
      </w:r>
      <w:r>
        <w:br/>
        <w:t>4. Run FastAPI backend</w:t>
      </w:r>
      <w:r>
        <w:br/>
        <w:t>5. Launch frontend</w:t>
      </w:r>
      <w:r>
        <w:br/>
        <w:t>6. Sync with Google Classroom</w:t>
      </w:r>
    </w:p>
    <w:p w14:paraId="783FD8C0" w14:textId="77777777" w:rsidR="001C33B7" w:rsidRDefault="004303EE">
      <w:pPr>
        <w:pStyle w:val="Heading2"/>
      </w:pPr>
      <w:r>
        <w:t>6. Folder Structure</w:t>
      </w:r>
    </w:p>
    <w:p w14:paraId="446B45AC" w14:textId="77777777" w:rsidR="001C33B7" w:rsidRDefault="004303EE">
      <w:r>
        <w:t>- app/ – FastAPI backend logic</w:t>
      </w:r>
      <w:r>
        <w:br/>
        <w:t>- app/api/ – Routes for quizzes, feedback, diagnostics</w:t>
      </w:r>
      <w:r>
        <w:br/>
        <w:t>- ui/ – Frontend components (dashboard, quiz interfaces)</w:t>
      </w:r>
      <w:r>
        <w:br/>
        <w:t>- quiz_generator.py – AI quiz generation functions</w:t>
      </w:r>
      <w:r>
        <w:br/>
        <w:t>- diagnostic_engine.py – Diagnostic testing &amp; adaptive quizzing</w:t>
      </w:r>
      <w:r>
        <w:br/>
        <w:t>- insight_analyzer.py – Educator performance insights</w:t>
      </w:r>
      <w:r>
        <w:br/>
        <w:t>- classroom_sync.py – Google Classroom integration</w:t>
      </w:r>
      <w:r>
        <w:br/>
        <w:t>- report_generator.py – Creates progress reports</w:t>
      </w:r>
    </w:p>
    <w:p w14:paraId="625C9DFD" w14:textId="77777777" w:rsidR="001C33B7" w:rsidRDefault="004303EE">
      <w:pPr>
        <w:pStyle w:val="Heading2"/>
      </w:pPr>
      <w:r>
        <w:t>7. Running the Application</w:t>
      </w:r>
    </w:p>
    <w:p w14:paraId="1625F031" w14:textId="77777777" w:rsidR="001C33B7" w:rsidRDefault="004303EE">
      <w:r>
        <w:t>1. Start FastAPI backend</w:t>
      </w:r>
      <w:r>
        <w:br/>
        <w:t>2. Run frontend dashboard</w:t>
      </w:r>
      <w:r>
        <w:br/>
        <w:t>3. Log in as student/educator</w:t>
      </w:r>
      <w:r>
        <w:br/>
        <w:t>4. Sync Google Classroom</w:t>
      </w:r>
      <w:r>
        <w:br/>
        <w:t>5. Generate quizzes &amp; view progress</w:t>
      </w:r>
    </w:p>
    <w:p w14:paraId="487C5640" w14:textId="77777777" w:rsidR="001C33B7" w:rsidRDefault="004303EE">
      <w:pPr>
        <w:pStyle w:val="Heading2"/>
      </w:pPr>
      <w:r>
        <w:t>8. API Documentation</w:t>
      </w:r>
    </w:p>
    <w:p w14:paraId="6505B5E8" w14:textId="77777777" w:rsidR="001C33B7" w:rsidRDefault="004303EE">
      <w:r>
        <w:t>- POST /quiz/generate – Generate quizzes</w:t>
      </w:r>
      <w:r>
        <w:br/>
        <w:t>- POST /quiz/submit – Submit answers for evaluation</w:t>
      </w:r>
      <w:r>
        <w:br/>
        <w:t>- GET /dashboard/insights – Fetch performance insights</w:t>
      </w:r>
      <w:r>
        <w:br/>
        <w:t>- POST /diagnostic/start – Start diagnostic test</w:t>
      </w:r>
      <w:r>
        <w:br/>
        <w:t>- POST /classroom/sync – Sync Google Classroom data</w:t>
      </w:r>
    </w:p>
    <w:p w14:paraId="27206B43" w14:textId="77777777" w:rsidR="001C33B7" w:rsidRDefault="004303EE">
      <w:pPr>
        <w:pStyle w:val="Heading2"/>
      </w:pPr>
      <w:r>
        <w:t>9. Authentication</w:t>
      </w:r>
    </w:p>
    <w:p w14:paraId="21BFA4FC" w14:textId="77777777" w:rsidR="001C33B7" w:rsidRDefault="004303EE">
      <w:r>
        <w:t>- JWT-based authentication</w:t>
      </w:r>
      <w:r>
        <w:br/>
        <w:t>- OAuth2 with Google Classroom</w:t>
      </w:r>
      <w:r>
        <w:br/>
        <w:t>- Role-based access (student, educator, admin)</w:t>
      </w:r>
    </w:p>
    <w:p w14:paraId="50292180" w14:textId="77777777" w:rsidR="001C33B7" w:rsidRDefault="004303EE">
      <w:pPr>
        <w:pStyle w:val="Heading2"/>
      </w:pPr>
      <w:r>
        <w:t>10. User Interface</w:t>
      </w:r>
    </w:p>
    <w:p w14:paraId="54F7100E" w14:textId="77777777" w:rsidR="001C33B7" w:rsidRDefault="004303EE">
      <w:r>
        <w:t>- Student View: Quiz interface, instant feedback, progress tracking</w:t>
      </w:r>
      <w:r>
        <w:br/>
        <w:t>- Educator View: Dashboard with insights &amp; analytics</w:t>
      </w:r>
      <w:r>
        <w:br/>
        <w:t>- Google Classroom Integration: One-click sync</w:t>
      </w:r>
    </w:p>
    <w:p w14:paraId="252FB9C9" w14:textId="77777777" w:rsidR="001C33B7" w:rsidRDefault="004303EE">
      <w:pPr>
        <w:pStyle w:val="Heading2"/>
      </w:pPr>
      <w:r>
        <w:t>11. Testing</w:t>
      </w:r>
    </w:p>
    <w:p w14:paraId="32F71F8C" w14:textId="77777777" w:rsidR="001C33B7" w:rsidRDefault="004303EE">
      <w:r>
        <w:t>- Unit Testing: For backend &amp; quiz generation</w:t>
      </w:r>
      <w:r>
        <w:br/>
        <w:t>- API Testing: Swagger UI, Postman</w:t>
      </w:r>
      <w:r>
        <w:br/>
        <w:t>- Manual Testing: End-to-end flows</w:t>
      </w:r>
      <w:r>
        <w:br/>
        <w:t>- Edge Case Handling: Invalid inputs, missing data, connectivity issues</w:t>
      </w:r>
    </w:p>
    <w:p w14:paraId="4D821B4B" w14:textId="77777777" w:rsidR="001C33B7" w:rsidRDefault="004303EE">
      <w:pPr>
        <w:pStyle w:val="Heading2"/>
      </w:pPr>
      <w:r>
        <w:t>12. Screenshots</w:t>
      </w:r>
    </w:p>
    <w:p w14:paraId="135DF97F" w14:textId="77777777" w:rsidR="001C33B7" w:rsidRDefault="004303EE">
      <w:r>
        <w:t>[Insert mockups of student quiz interface, educator dashboard, diagnostic test flow, Google Classroom sync]</w:t>
      </w:r>
    </w:p>
    <w:p w14:paraId="17392A2C" w14:textId="77777777" w:rsidR="001C33B7" w:rsidRDefault="004303EE">
      <w:pPr>
        <w:pStyle w:val="Heading2"/>
      </w:pPr>
      <w:r>
        <w:t>13. Known Issues</w:t>
      </w:r>
    </w:p>
    <w:p w14:paraId="071393D5" w14:textId="77777777" w:rsidR="001C33B7" w:rsidRDefault="004303EE">
      <w:r>
        <w:t>- Dependent on API quota limits</w:t>
      </w:r>
      <w:r>
        <w:br/>
        <w:t>- Requires stable internet connectivity</w:t>
      </w:r>
      <w:r>
        <w:br/>
        <w:t>- Limited to English curriculum initially</w:t>
      </w:r>
    </w:p>
    <w:p w14:paraId="151B0E8D" w14:textId="77777777" w:rsidR="001C33B7" w:rsidRDefault="004303EE">
      <w:pPr>
        <w:pStyle w:val="Heading2"/>
      </w:pPr>
      <w:r>
        <w:t>14. Future Enhancements</w:t>
      </w:r>
    </w:p>
    <w:p w14:paraId="4A09E53A" w14:textId="77777777" w:rsidR="001C33B7" w:rsidRDefault="004303EE">
      <w:r>
        <w:t>- Multi-language support</w:t>
      </w:r>
      <w:r>
        <w:br/>
        <w:t>- Personalized study recommendations</w:t>
      </w:r>
      <w:r>
        <w:br/>
        <w:t>- Gamification elements</w:t>
      </w:r>
      <w:r>
        <w:br/>
        <w:t>- Mobile app</w:t>
      </w:r>
      <w:r>
        <w:br/>
        <w:t>- LMS integrations</w:t>
      </w:r>
    </w:p>
    <w:sectPr w:rsidR="001C3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12F1"/>
    <w:rsid w:val="00034616"/>
    <w:rsid w:val="0006063C"/>
    <w:rsid w:val="00071CFD"/>
    <w:rsid w:val="0015074B"/>
    <w:rsid w:val="001A6273"/>
    <w:rsid w:val="001C33B7"/>
    <w:rsid w:val="0029639D"/>
    <w:rsid w:val="00326F90"/>
    <w:rsid w:val="003B00F3"/>
    <w:rsid w:val="004303EE"/>
    <w:rsid w:val="00526DCD"/>
    <w:rsid w:val="006378F5"/>
    <w:rsid w:val="00924CBC"/>
    <w:rsid w:val="009A74FD"/>
    <w:rsid w:val="00AA1D8D"/>
    <w:rsid w:val="00B47730"/>
    <w:rsid w:val="00CB0664"/>
    <w:rsid w:val="00E52AD0"/>
    <w:rsid w:val="00F334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81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41BDC-22F2-416C-881C-791D888B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PG</cp:lastModifiedBy>
  <cp:revision>2</cp:revision>
  <dcterms:created xsi:type="dcterms:W3CDTF">2025-09-12T06:33:00Z</dcterms:created>
  <dcterms:modified xsi:type="dcterms:W3CDTF">2025-09-12T06:33:00Z</dcterms:modified>
</cp:coreProperties>
</file>